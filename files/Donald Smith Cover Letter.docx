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3DDCD" w14:textId="60179EED" w:rsidR="006C5C04" w:rsidRDefault="00066938">
      <w:pPr>
        <w:pStyle w:val="Title"/>
      </w:pPr>
      <w:r>
        <w:t>Donald W. Smith Jr.</w:t>
      </w:r>
      <w:r w:rsidR="00BA7590">
        <w:t xml:space="preserve">                             </w:t>
      </w:r>
      <w:r w:rsidR="00BA7590" w:rsidRPr="00BA7590">
        <w:rPr>
          <w:noProof/>
        </w:rPr>
        <w:t xml:space="preserve"> </w:t>
      </w:r>
      <w:r w:rsidR="00BA7590">
        <w:rPr>
          <w:noProof/>
        </w:rPr>
        <w:drawing>
          <wp:inline distT="0" distB="0" distL="0" distR="0" wp14:anchorId="015BDE4B" wp14:editId="6E9B2626">
            <wp:extent cx="450850" cy="524510"/>
            <wp:effectExtent l="0" t="0" r="6350" b="8890"/>
            <wp:docPr id="539205254" name="Picture 1" descr="A white and blue hexagon with a white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05254" name="Picture 1" descr="A white and blue hexagon with a white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E69018" w14:textId="77777777" w:rsidR="009E3FCE" w:rsidRDefault="009E3FCE" w:rsidP="009E3FCE">
      <w:r>
        <w:t>Azure Global Solutions Architect</w:t>
      </w:r>
      <w:r>
        <w:br/>
        <w:t>architect@donaldwsmithjr.com | 100% Remote</w:t>
      </w:r>
      <w:r>
        <w:br/>
        <w:t xml:space="preserve">LinkedIn: </w:t>
      </w:r>
      <w:hyperlink r:id="rId7" w:history="1">
        <w:proofErr w:type="spellStart"/>
        <w:r w:rsidRPr="00B81AE1">
          <w:rPr>
            <w:rStyle w:val="Hyperlink"/>
          </w:rPr>
          <w:t>donaldwsmithjr</w:t>
        </w:r>
        <w:proofErr w:type="spellEnd"/>
      </w:hyperlink>
      <w:r>
        <w:t xml:space="preserve"> | Location: </w:t>
      </w:r>
      <w:hyperlink r:id="rId8" w:history="1">
        <w:r w:rsidRPr="009D310B">
          <w:rPr>
            <w:rStyle w:val="Hyperlink"/>
          </w:rPr>
          <w:t>Atlanta</w:t>
        </w:r>
      </w:hyperlink>
      <w:r>
        <w:t xml:space="preserve"> Georgia | </w:t>
      </w:r>
      <w:hyperlink r:id="rId9" w:history="1">
        <w:r w:rsidRPr="000720EA">
          <w:rPr>
            <w:rStyle w:val="Hyperlink"/>
          </w:rPr>
          <w:t>MS Teams video</w:t>
        </w:r>
      </w:hyperlink>
    </w:p>
    <w:p w14:paraId="68197359" w14:textId="29246158" w:rsidR="00257EAD" w:rsidRPr="00D50351" w:rsidRDefault="00066938" w:rsidP="007F4213">
      <w:pPr>
        <w:rPr>
          <w:sz w:val="20"/>
          <w:szCs w:val="20"/>
        </w:rPr>
      </w:pPr>
      <w:r w:rsidRPr="00D50351">
        <w:rPr>
          <w:sz w:val="20"/>
          <w:szCs w:val="20"/>
        </w:rPr>
        <w:t>Hiring Manager</w:t>
      </w:r>
      <w:r w:rsidRPr="00D50351">
        <w:rPr>
          <w:sz w:val="20"/>
          <w:szCs w:val="20"/>
        </w:rPr>
        <w:br/>
        <w:t xml:space="preserve">Dear </w:t>
      </w:r>
      <w:r w:rsidR="00491668" w:rsidRPr="00D50351">
        <w:rPr>
          <w:sz w:val="20"/>
          <w:szCs w:val="20"/>
        </w:rPr>
        <w:t>Sir or Madam:</w:t>
      </w:r>
    </w:p>
    <w:p w14:paraId="7D46EF7B" w14:textId="4D1E9419" w:rsidR="007F4213" w:rsidRPr="00D50351" w:rsidRDefault="007F4213" w:rsidP="007F4213">
      <w:pPr>
        <w:rPr>
          <w:sz w:val="20"/>
          <w:szCs w:val="20"/>
        </w:rPr>
      </w:pPr>
      <w:r w:rsidRPr="00D50351">
        <w:rPr>
          <w:sz w:val="20"/>
          <w:szCs w:val="20"/>
        </w:rPr>
        <w:t>I am writing to express my interest in cloud architecture positions at your organization. With over 29 years of experience as a Global Solutions Architect—15 of which are focused on Azure cloud technologies—I have a proven track record of leading cloud architecture initiatives, migrations, and digital transformations for Fortune 500 companies.</w:t>
      </w:r>
    </w:p>
    <w:p w14:paraId="2D65A3F4" w14:textId="77777777" w:rsidR="007F4213" w:rsidRPr="00D50351" w:rsidRDefault="007F4213" w:rsidP="007F4213">
      <w:pPr>
        <w:rPr>
          <w:sz w:val="20"/>
          <w:szCs w:val="20"/>
        </w:rPr>
      </w:pPr>
      <w:r w:rsidRPr="00D50351">
        <w:rPr>
          <w:sz w:val="20"/>
          <w:szCs w:val="20"/>
        </w:rPr>
        <w:t>I am confident that my expertise in cloud architecture, DevOps, big data, and AI/ML would bring significant value to your team and contribute to your organization's strategic goals.</w:t>
      </w:r>
    </w:p>
    <w:p w14:paraId="14E4D74B" w14:textId="77777777" w:rsidR="00C610C8" w:rsidRPr="007D6649" w:rsidRDefault="007F4213" w:rsidP="007F421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7D664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Cloud Migrations &amp; Global Team Management</w:t>
      </w:r>
    </w:p>
    <w:p w14:paraId="7F0F567C" w14:textId="152A5AAA" w:rsidR="007F4213" w:rsidRDefault="007F4213" w:rsidP="007F4213">
      <w:r>
        <w:t>Throughout my career, I have successfully driven cloud migrations, managed large-scale global teams, and developed scalable enterprise solutions.</w:t>
      </w:r>
    </w:p>
    <w:p w14:paraId="41E02485" w14:textId="7B700F04" w:rsidR="00C610C8" w:rsidRPr="007D6649" w:rsidRDefault="007D6649" w:rsidP="007F421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Most Recent</w:t>
      </w:r>
      <w:r w:rsidR="007F4213" w:rsidRPr="007D664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 Role at </w:t>
      </w:r>
      <w:proofErr w:type="spellStart"/>
      <w:r w:rsidR="007F4213" w:rsidRPr="007D664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Giesecke+Devrient</w:t>
      </w:r>
      <w:proofErr w:type="spellEnd"/>
    </w:p>
    <w:p w14:paraId="61CF171B" w14:textId="1F6A08CB" w:rsidR="007F4213" w:rsidRPr="00D50351" w:rsidRDefault="007F4213" w:rsidP="007F4213">
      <w:pPr>
        <w:rPr>
          <w:sz w:val="20"/>
          <w:szCs w:val="20"/>
        </w:rPr>
      </w:pPr>
      <w:r w:rsidRPr="00D50351">
        <w:rPr>
          <w:sz w:val="20"/>
          <w:szCs w:val="20"/>
        </w:rPr>
        <w:t xml:space="preserve">Here, I have led </w:t>
      </w:r>
      <w:proofErr w:type="spellStart"/>
      <w:r w:rsidRPr="00D50351">
        <w:rPr>
          <w:sz w:val="20"/>
          <w:szCs w:val="20"/>
        </w:rPr>
        <w:t>multicloud</w:t>
      </w:r>
      <w:proofErr w:type="spellEnd"/>
      <w:r w:rsidRPr="00D50351">
        <w:rPr>
          <w:sz w:val="20"/>
          <w:szCs w:val="20"/>
        </w:rPr>
        <w:t xml:space="preserve"> strategies, optimizing hybrid cloud environments while implementing robust security and compliance measures.</w:t>
      </w:r>
    </w:p>
    <w:p w14:paraId="4F015193" w14:textId="77777777" w:rsidR="00C610C8" w:rsidRPr="007D6649" w:rsidRDefault="007F4213" w:rsidP="007F421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7D664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Previous Experience with Cognizant Technology Solutions</w:t>
      </w:r>
    </w:p>
    <w:p w14:paraId="4DF16E69" w14:textId="72EED229" w:rsidR="007F4213" w:rsidRPr="00D50351" w:rsidRDefault="007F4213" w:rsidP="007F4213">
      <w:pPr>
        <w:rPr>
          <w:sz w:val="20"/>
          <w:szCs w:val="20"/>
        </w:rPr>
      </w:pPr>
      <w:r w:rsidRPr="00D50351">
        <w:rPr>
          <w:sz w:val="20"/>
          <w:szCs w:val="20"/>
        </w:rPr>
        <w:t>I led AI/ML-driven cloud transformations for high-profile clients such as GlaxoSmithKline and SunTrust, ensuring seamless integration and scalability during critical mergers.</w:t>
      </w:r>
    </w:p>
    <w:p w14:paraId="04F5397C" w14:textId="77777777" w:rsidR="00257EAD" w:rsidRPr="007D6649" w:rsidRDefault="007F4213" w:rsidP="007F4213">
      <w:pPr>
        <w:rPr>
          <w:sz w:val="24"/>
          <w:szCs w:val="24"/>
        </w:rPr>
      </w:pPr>
      <w:r w:rsidRPr="007D664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Technical Proficiencies</w:t>
      </w:r>
    </w:p>
    <w:p w14:paraId="380A569B" w14:textId="59F41C79" w:rsidR="007F4213" w:rsidRPr="00D50351" w:rsidRDefault="007F4213" w:rsidP="007F4213">
      <w:pPr>
        <w:rPr>
          <w:sz w:val="20"/>
          <w:szCs w:val="20"/>
        </w:rPr>
      </w:pPr>
      <w:r w:rsidRPr="00D50351">
        <w:rPr>
          <w:sz w:val="20"/>
          <w:szCs w:val="20"/>
        </w:rPr>
        <w:t>My hands-on experience includes developing secure cloud migration templates, orchestrating infrastructure modernization, and optimizing CI/CD pipelines, which aligns closely with the requirements for architecture guidance and best practices. I am particularly skilled in Azure DevOps, full lifecycle, cloud-native, and hybrid cloud solutions.</w:t>
      </w:r>
    </w:p>
    <w:p w14:paraId="51C04635" w14:textId="51FC898A" w:rsidR="006C5C04" w:rsidRPr="00D50351" w:rsidRDefault="007F4213" w:rsidP="007F4213">
      <w:pPr>
        <w:rPr>
          <w:sz w:val="20"/>
          <w:szCs w:val="20"/>
        </w:rPr>
      </w:pPr>
      <w:r w:rsidRPr="00D50351">
        <w:rPr>
          <w:sz w:val="20"/>
          <w:szCs w:val="20"/>
        </w:rPr>
        <w:t xml:space="preserve">I am excited about the opportunity to leverage my skills and contribute to the innovative work being done at </w:t>
      </w:r>
      <w:r w:rsidR="0042129F">
        <w:rPr>
          <w:sz w:val="20"/>
          <w:szCs w:val="20"/>
        </w:rPr>
        <w:t>your organization</w:t>
      </w:r>
      <w:r w:rsidRPr="00D50351">
        <w:rPr>
          <w:sz w:val="20"/>
          <w:szCs w:val="20"/>
        </w:rPr>
        <w:t>. I would welcome the chance to further discuss how my experience and vision align with your team’s needs.</w:t>
      </w:r>
    </w:p>
    <w:p w14:paraId="58524C6C" w14:textId="2EAAF5D4" w:rsidR="006C5C04" w:rsidRPr="00D50351" w:rsidRDefault="00066938">
      <w:pPr>
        <w:rPr>
          <w:sz w:val="20"/>
          <w:szCs w:val="20"/>
        </w:rPr>
      </w:pPr>
      <w:r w:rsidRPr="00D50351">
        <w:rPr>
          <w:sz w:val="20"/>
          <w:szCs w:val="20"/>
        </w:rPr>
        <w:t>Sincerely,</w:t>
      </w:r>
      <w:r w:rsidRPr="00D50351">
        <w:rPr>
          <w:sz w:val="20"/>
          <w:szCs w:val="20"/>
        </w:rPr>
        <w:br/>
        <w:t>Donald W. Smith Jr.</w:t>
      </w:r>
      <w:r w:rsidRPr="00D50351">
        <w:rPr>
          <w:sz w:val="20"/>
          <w:szCs w:val="20"/>
        </w:rPr>
        <w:br/>
        <w:t>architect@donaldwsmithjr.com</w:t>
      </w:r>
    </w:p>
    <w:sectPr w:rsidR="006C5C04" w:rsidRPr="00D503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3225469">
    <w:abstractNumId w:val="8"/>
  </w:num>
  <w:num w:numId="2" w16cid:durableId="930119642">
    <w:abstractNumId w:val="6"/>
  </w:num>
  <w:num w:numId="3" w16cid:durableId="1589388860">
    <w:abstractNumId w:val="5"/>
  </w:num>
  <w:num w:numId="4" w16cid:durableId="1576629360">
    <w:abstractNumId w:val="4"/>
  </w:num>
  <w:num w:numId="5" w16cid:durableId="1804999156">
    <w:abstractNumId w:val="7"/>
  </w:num>
  <w:num w:numId="6" w16cid:durableId="1462071810">
    <w:abstractNumId w:val="3"/>
  </w:num>
  <w:num w:numId="7" w16cid:durableId="1660378314">
    <w:abstractNumId w:val="2"/>
  </w:num>
  <w:num w:numId="8" w16cid:durableId="1063718792">
    <w:abstractNumId w:val="1"/>
  </w:num>
  <w:num w:numId="9" w16cid:durableId="69569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938"/>
    <w:rsid w:val="0015074B"/>
    <w:rsid w:val="001528B0"/>
    <w:rsid w:val="00257EAD"/>
    <w:rsid w:val="0029639D"/>
    <w:rsid w:val="00326F90"/>
    <w:rsid w:val="003D4DC8"/>
    <w:rsid w:val="0042129F"/>
    <w:rsid w:val="00491668"/>
    <w:rsid w:val="006C5C04"/>
    <w:rsid w:val="007D6649"/>
    <w:rsid w:val="007F4213"/>
    <w:rsid w:val="009E3FCE"/>
    <w:rsid w:val="00AA1D8D"/>
    <w:rsid w:val="00B47730"/>
    <w:rsid w:val="00BA7590"/>
    <w:rsid w:val="00C610C8"/>
    <w:rsid w:val="00CB0664"/>
    <w:rsid w:val="00D022EC"/>
    <w:rsid w:val="00D503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4F77AEE-A342-4896-AB86-9BEB85F5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E3F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ntaga.gov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onaldwsmithj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ams.live.com/l/invite/FAArkASdd8AsTD4cw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D27B1E9-2199-4577-9332-14CDD77EE5BF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EDFDE27-A276-4048-9B16-C5B4D32CDF4D}">
  <we:reference id="wa200005502" version="1.0.0.11" store="en-US" storeType="OMEX"/>
  <we:alternateReferences>
    <we:reference id="WA200005502" version="1.0.0.11" store="" storeType="OMEX"/>
  </we:alternateReferences>
  <we:properties>
    <we:property name="docId" value="&quot;sQTG7g31G2oinyx725hjr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Donald Smith Secure</cp:lastModifiedBy>
  <cp:revision>12</cp:revision>
  <dcterms:created xsi:type="dcterms:W3CDTF">2013-12-23T23:15:00Z</dcterms:created>
  <dcterms:modified xsi:type="dcterms:W3CDTF">2024-09-30T18:51:00Z</dcterms:modified>
  <cp:category/>
</cp:coreProperties>
</file>